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2126"/>
        <w:gridCol w:w="2794"/>
      </w:tblGrid>
      <w:tr w:rsidR="0094157B" w14:paraId="48B18ADD" w14:textId="77777777" w:rsidTr="00D36E0E">
        <w:tc>
          <w:tcPr>
            <w:tcW w:w="8856" w:type="dxa"/>
            <w:gridSpan w:val="4"/>
            <w:vAlign w:val="center"/>
          </w:tcPr>
          <w:p w14:paraId="60FF9986" w14:textId="3089AC2C" w:rsidR="0094157B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rtl/>
                <w:lang w:bidi="he-IL"/>
              </w:rPr>
            </w:pPr>
            <w:r>
              <w:rPr>
                <w:rFonts w:ascii="Assistant" w:hAnsi="Assistant" w:cs="Assistant" w:hint="cs"/>
                <w:b/>
                <w:bCs/>
                <w:rtl/>
                <w:lang w:bidi="he-IL"/>
              </w:rPr>
              <w:t>טבלת כיול מתמר הלחץ</w:t>
            </w:r>
          </w:p>
        </w:tc>
      </w:tr>
      <w:tr w:rsidR="002C45EC" w14:paraId="5ACDA0C7" w14:textId="77777777" w:rsidTr="002C45EC">
        <w:tc>
          <w:tcPr>
            <w:tcW w:w="1384" w:type="dxa"/>
            <w:vAlign w:val="center"/>
          </w:tcPr>
          <w:p w14:paraId="58CA9C7E" w14:textId="33776911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rtl/>
                <w:lang w:bidi="he-IL"/>
              </w:rPr>
            </w:pPr>
            <w:r>
              <w:rPr>
                <w:rFonts w:ascii="Assistant" w:hAnsi="Assistant" w:cs="Assistant" w:hint="cs"/>
                <w:b/>
                <w:bCs/>
                <w:rtl/>
                <w:lang w:bidi="he-IL"/>
              </w:rPr>
              <w:t>מדידה</w:t>
            </w:r>
          </w:p>
        </w:tc>
        <w:tc>
          <w:tcPr>
            <w:tcW w:w="2552" w:type="dxa"/>
            <w:vAlign w:val="center"/>
          </w:tcPr>
          <w:p w14:paraId="40B23314" w14:textId="23F3BDF1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rtl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 xml:space="preserve">גובה עמוד המים </w:t>
            </w:r>
            <w:r w:rsidRPr="002C45EC">
              <w:rPr>
                <w:rFonts w:ascii="Assistant" w:hAnsi="Assistant" w:cs="Assistant" w:hint="cs"/>
                <w:b/>
                <w:bCs/>
              </w:rPr>
              <w:t>h [cm]</w:t>
            </w:r>
          </w:p>
        </w:tc>
        <w:tc>
          <w:tcPr>
            <w:tcW w:w="2126" w:type="dxa"/>
            <w:vAlign w:val="center"/>
          </w:tcPr>
          <w:p w14:paraId="0F5E61AE" w14:textId="1C85F47C" w:rsidR="002C45EC" w:rsidRPr="002C45EC" w:rsidRDefault="002C45EC" w:rsidP="002C45EC">
            <w:pPr>
              <w:bidi/>
              <w:jc w:val="center"/>
              <w:rPr>
                <w:rFonts w:ascii="Assistant" w:hAnsi="Assistant" w:cs="Assistant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 xml:space="preserve">הפרש מתחים </w:t>
            </w:r>
            <w:r w:rsidRPr="002C45EC">
              <w:rPr>
                <w:rFonts w:ascii="Cambria" w:hAnsi="Cambria" w:cs="Cambria"/>
                <w:b/>
                <w:bCs/>
              </w:rPr>
              <w:t>Δφ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 [V]</w:t>
            </w:r>
          </w:p>
        </w:tc>
        <w:tc>
          <w:tcPr>
            <w:tcW w:w="2794" w:type="dxa"/>
            <w:vAlign w:val="center"/>
          </w:tcPr>
          <w:p w14:paraId="32D61AC4" w14:textId="422681EB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rtl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 xml:space="preserve">הפרש לחצים </w:t>
            </w:r>
            <w:r w:rsidRPr="002C45EC">
              <w:rPr>
                <w:rFonts w:ascii="Cambria" w:hAnsi="Cambria" w:cs="Cambria"/>
                <w:b/>
                <w:bCs/>
              </w:rPr>
              <w:t>Δ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P = </w:t>
            </w:r>
            <w:r w:rsidRPr="002C45EC">
              <w:rPr>
                <w:rFonts w:ascii="Cambria" w:hAnsi="Cambria" w:cs="Cambria"/>
                <w:b/>
                <w:bCs/>
              </w:rPr>
              <w:t>ρ</w:t>
            </w:r>
            <w:r w:rsidRPr="002C45EC">
              <w:rPr>
                <w:rFonts w:ascii="Assistant" w:hAnsi="Assistant" w:cs="Assistant" w:hint="cs"/>
                <w:b/>
                <w:bCs/>
              </w:rPr>
              <w:t>gh [Pa]</w:t>
            </w:r>
          </w:p>
        </w:tc>
      </w:tr>
      <w:tr w:rsidR="002C45EC" w14:paraId="64DB1E20" w14:textId="77777777" w:rsidTr="002C45EC">
        <w:tc>
          <w:tcPr>
            <w:tcW w:w="1384" w:type="dxa"/>
            <w:vAlign w:val="center"/>
          </w:tcPr>
          <w:p w14:paraId="5DA4CD13" w14:textId="07067E81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>1</w:t>
            </w:r>
          </w:p>
        </w:tc>
        <w:tc>
          <w:tcPr>
            <w:tcW w:w="2552" w:type="dxa"/>
            <w:vAlign w:val="center"/>
          </w:tcPr>
          <w:p w14:paraId="1D9DC863" w14:textId="57CC8F71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104</w:t>
            </w:r>
          </w:p>
        </w:tc>
        <w:tc>
          <w:tcPr>
            <w:tcW w:w="2126" w:type="dxa"/>
            <w:vAlign w:val="center"/>
          </w:tcPr>
          <w:p w14:paraId="491D4C7D" w14:textId="3A1B04F7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0.4</w:t>
            </w:r>
          </w:p>
        </w:tc>
        <w:tc>
          <w:tcPr>
            <w:tcW w:w="2794" w:type="dxa"/>
            <w:vAlign w:val="center"/>
          </w:tcPr>
          <w:p w14:paraId="040C3F0A" w14:textId="7777777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</w:rPr>
            </w:pPr>
          </w:p>
        </w:tc>
      </w:tr>
      <w:tr w:rsidR="002C45EC" w14:paraId="53D0A40A" w14:textId="77777777" w:rsidTr="002C45EC">
        <w:tc>
          <w:tcPr>
            <w:tcW w:w="1384" w:type="dxa"/>
            <w:vAlign w:val="center"/>
          </w:tcPr>
          <w:p w14:paraId="6A209D05" w14:textId="1F2FDFBA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>2</w:t>
            </w:r>
          </w:p>
        </w:tc>
        <w:tc>
          <w:tcPr>
            <w:tcW w:w="2552" w:type="dxa"/>
            <w:vAlign w:val="center"/>
          </w:tcPr>
          <w:p w14:paraId="451F9402" w14:textId="49ACD31F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143</w:t>
            </w:r>
          </w:p>
        </w:tc>
        <w:tc>
          <w:tcPr>
            <w:tcW w:w="2126" w:type="dxa"/>
            <w:vAlign w:val="center"/>
          </w:tcPr>
          <w:p w14:paraId="677DD728" w14:textId="1E40ACF4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rtl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0.8</w:t>
            </w:r>
          </w:p>
        </w:tc>
        <w:tc>
          <w:tcPr>
            <w:tcW w:w="2794" w:type="dxa"/>
            <w:vAlign w:val="center"/>
          </w:tcPr>
          <w:p w14:paraId="61B40FD7" w14:textId="29DA98D9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</w:p>
        </w:tc>
      </w:tr>
      <w:tr w:rsidR="002C45EC" w14:paraId="790B5866" w14:textId="77777777" w:rsidTr="002C45EC">
        <w:tc>
          <w:tcPr>
            <w:tcW w:w="1384" w:type="dxa"/>
            <w:vAlign w:val="center"/>
          </w:tcPr>
          <w:p w14:paraId="00F73A30" w14:textId="0AA6934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>3</w:t>
            </w:r>
          </w:p>
        </w:tc>
        <w:tc>
          <w:tcPr>
            <w:tcW w:w="2552" w:type="dxa"/>
            <w:vAlign w:val="center"/>
          </w:tcPr>
          <w:p w14:paraId="0631F3EB" w14:textId="39D3716B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180</w:t>
            </w:r>
          </w:p>
        </w:tc>
        <w:tc>
          <w:tcPr>
            <w:tcW w:w="2126" w:type="dxa"/>
            <w:vAlign w:val="center"/>
          </w:tcPr>
          <w:p w14:paraId="45674182" w14:textId="3FFD8637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1.2</w:t>
            </w:r>
          </w:p>
        </w:tc>
        <w:tc>
          <w:tcPr>
            <w:tcW w:w="2794" w:type="dxa"/>
            <w:vAlign w:val="center"/>
          </w:tcPr>
          <w:p w14:paraId="2548E87A" w14:textId="7777777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</w:rPr>
            </w:pPr>
          </w:p>
        </w:tc>
      </w:tr>
      <w:tr w:rsidR="002C45EC" w14:paraId="075B809D" w14:textId="77777777" w:rsidTr="002C45EC">
        <w:tc>
          <w:tcPr>
            <w:tcW w:w="1384" w:type="dxa"/>
            <w:vAlign w:val="center"/>
          </w:tcPr>
          <w:p w14:paraId="7119A71B" w14:textId="336CC0D1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>4</w:t>
            </w:r>
          </w:p>
        </w:tc>
        <w:tc>
          <w:tcPr>
            <w:tcW w:w="2552" w:type="dxa"/>
            <w:vAlign w:val="center"/>
          </w:tcPr>
          <w:p w14:paraId="434B3737" w14:textId="5CA5246A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200</w:t>
            </w:r>
          </w:p>
        </w:tc>
        <w:tc>
          <w:tcPr>
            <w:tcW w:w="2126" w:type="dxa"/>
            <w:vAlign w:val="center"/>
          </w:tcPr>
          <w:p w14:paraId="3792240E" w14:textId="0CFB1F7B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1.4</w:t>
            </w:r>
          </w:p>
        </w:tc>
        <w:tc>
          <w:tcPr>
            <w:tcW w:w="2794" w:type="dxa"/>
            <w:vAlign w:val="center"/>
          </w:tcPr>
          <w:p w14:paraId="7C7DF636" w14:textId="7777777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</w:p>
        </w:tc>
      </w:tr>
      <w:tr w:rsidR="002C45EC" w14:paraId="7F6C727A" w14:textId="77777777" w:rsidTr="002C45EC">
        <w:tc>
          <w:tcPr>
            <w:tcW w:w="1384" w:type="dxa"/>
            <w:vAlign w:val="center"/>
          </w:tcPr>
          <w:p w14:paraId="4BDADDD7" w14:textId="6E2DEA5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>5</w:t>
            </w:r>
          </w:p>
        </w:tc>
        <w:tc>
          <w:tcPr>
            <w:tcW w:w="2552" w:type="dxa"/>
            <w:vAlign w:val="center"/>
          </w:tcPr>
          <w:p w14:paraId="5C61B869" w14:textId="526B9C6C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220</w:t>
            </w:r>
          </w:p>
        </w:tc>
        <w:tc>
          <w:tcPr>
            <w:tcW w:w="2126" w:type="dxa"/>
            <w:vAlign w:val="center"/>
          </w:tcPr>
          <w:p w14:paraId="2BEC88E2" w14:textId="4B064CF4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1.6</w:t>
            </w:r>
          </w:p>
        </w:tc>
        <w:tc>
          <w:tcPr>
            <w:tcW w:w="2794" w:type="dxa"/>
            <w:vAlign w:val="center"/>
          </w:tcPr>
          <w:p w14:paraId="2C4C1FCB" w14:textId="7777777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</w:rPr>
            </w:pPr>
          </w:p>
        </w:tc>
      </w:tr>
      <w:tr w:rsidR="002C45EC" w14:paraId="0B954712" w14:textId="77777777" w:rsidTr="002C45EC">
        <w:tc>
          <w:tcPr>
            <w:tcW w:w="1384" w:type="dxa"/>
            <w:vAlign w:val="center"/>
          </w:tcPr>
          <w:p w14:paraId="329DEFE5" w14:textId="7283F254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  <w:b/>
                <w:bCs/>
                <w:lang w:bidi="he-IL"/>
              </w:rPr>
            </w:pPr>
            <w:r w:rsidRPr="002C45EC">
              <w:rPr>
                <w:rFonts w:ascii="Assistant" w:hAnsi="Assistant" w:cs="Assistant" w:hint="cs"/>
                <w:b/>
                <w:bCs/>
                <w:rtl/>
                <w:lang w:bidi="he-IL"/>
              </w:rPr>
              <w:t>6</w:t>
            </w:r>
          </w:p>
        </w:tc>
        <w:tc>
          <w:tcPr>
            <w:tcW w:w="2552" w:type="dxa"/>
            <w:vAlign w:val="center"/>
          </w:tcPr>
          <w:p w14:paraId="7E70BA50" w14:textId="1A6A8766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250</w:t>
            </w:r>
          </w:p>
        </w:tc>
        <w:tc>
          <w:tcPr>
            <w:tcW w:w="2126" w:type="dxa"/>
            <w:vAlign w:val="center"/>
          </w:tcPr>
          <w:p w14:paraId="45A882FA" w14:textId="1C7A42C6" w:rsidR="002C45EC" w:rsidRPr="002C45EC" w:rsidRDefault="0094157B" w:rsidP="002C45EC">
            <w:pPr>
              <w:bidi/>
              <w:jc w:val="center"/>
              <w:rPr>
                <w:rFonts w:ascii="Assistant" w:hAnsi="Assistant" w:cs="Assistant" w:hint="cs"/>
                <w:lang w:bidi="he-IL"/>
              </w:rPr>
            </w:pPr>
            <w:r>
              <w:rPr>
                <w:rFonts w:ascii="Assistant" w:hAnsi="Assistant" w:cs="Assistant" w:hint="cs"/>
                <w:rtl/>
                <w:lang w:bidi="he-IL"/>
              </w:rPr>
              <w:t>1.8</w:t>
            </w:r>
          </w:p>
        </w:tc>
        <w:tc>
          <w:tcPr>
            <w:tcW w:w="2794" w:type="dxa"/>
            <w:vAlign w:val="center"/>
          </w:tcPr>
          <w:p w14:paraId="6CB58AA8" w14:textId="77777777" w:rsidR="002C45EC" w:rsidRPr="002C45EC" w:rsidRDefault="002C45EC" w:rsidP="002C45EC">
            <w:pPr>
              <w:bidi/>
              <w:jc w:val="center"/>
              <w:rPr>
                <w:rFonts w:ascii="Assistant" w:hAnsi="Assistant" w:cs="Assistant" w:hint="cs"/>
              </w:rPr>
            </w:pPr>
          </w:p>
        </w:tc>
      </w:tr>
    </w:tbl>
    <w:p w14:paraId="13526975" w14:textId="77777777" w:rsidR="002C45EC" w:rsidRDefault="002C45EC" w:rsidP="002C45EC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129"/>
        <w:gridCol w:w="1080"/>
        <w:gridCol w:w="1086"/>
        <w:gridCol w:w="1080"/>
        <w:gridCol w:w="1080"/>
        <w:gridCol w:w="1196"/>
      </w:tblGrid>
      <w:tr w:rsidR="009E1310" w14:paraId="0E85E28B" w14:textId="77777777" w:rsidTr="002C45EC">
        <w:tc>
          <w:tcPr>
            <w:tcW w:w="1080" w:type="dxa"/>
          </w:tcPr>
          <w:p w14:paraId="522420B3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Angular Velocity</w:t>
            </w:r>
            <w:r w:rsidRPr="002C45EC">
              <w:rPr>
                <w:rFonts w:ascii="Assistant" w:hAnsi="Assistant" w:cs="Assistant" w:hint="cs"/>
                <w:b/>
                <w:bCs/>
              </w:rPr>
              <w:br/>
            </w:r>
            <w:r w:rsidRPr="002C45EC">
              <w:rPr>
                <w:rFonts w:ascii="Cambria" w:hAnsi="Cambria" w:cs="Cambria"/>
                <w:b/>
                <w:bCs/>
              </w:rPr>
              <w:t>ω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 [RPM]</w:t>
            </w:r>
          </w:p>
        </w:tc>
        <w:tc>
          <w:tcPr>
            <w:tcW w:w="1080" w:type="dxa"/>
          </w:tcPr>
          <w:p w14:paraId="4F074BF7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Shear Rate (SR)</w:t>
            </w:r>
            <w:r w:rsidRPr="002C45EC">
              <w:rPr>
                <w:rFonts w:ascii="Assistant" w:hAnsi="Assistant" w:cs="Assistant" w:hint="cs"/>
                <w:b/>
                <w:bCs/>
              </w:rPr>
              <w:br/>
            </w:r>
            <w:r w:rsidRPr="002C45EC">
              <w:rPr>
                <w:rFonts w:ascii="Cambria" w:hAnsi="Cambria" w:cs="Cambria"/>
                <w:b/>
                <w:bCs/>
              </w:rPr>
              <w:t>γ</w:t>
            </w:r>
            <w:r w:rsidRPr="002C45EC">
              <w:rPr>
                <w:rFonts w:ascii="Assistant" w:hAnsi="Assistant" w:cs="Assistant"/>
                <w:b/>
                <w:bCs/>
              </w:rPr>
              <w:t>̇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 [rad/s]</w:t>
            </w:r>
          </w:p>
        </w:tc>
        <w:tc>
          <w:tcPr>
            <w:tcW w:w="1129" w:type="dxa"/>
          </w:tcPr>
          <w:p w14:paraId="65FA33DF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Sampling time</w:t>
            </w:r>
          </w:p>
        </w:tc>
        <w:tc>
          <w:tcPr>
            <w:tcW w:w="1080" w:type="dxa"/>
          </w:tcPr>
          <w:p w14:paraId="4AA4D67D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Temp [°C]</w:t>
            </w:r>
          </w:p>
        </w:tc>
        <w:tc>
          <w:tcPr>
            <w:tcW w:w="1086" w:type="dxa"/>
          </w:tcPr>
          <w:p w14:paraId="30C56981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Torque</w:t>
            </w:r>
            <w:r w:rsidRPr="002C45EC">
              <w:rPr>
                <w:rFonts w:ascii="Assistant" w:hAnsi="Assistant" w:cs="Assistant" w:hint="cs"/>
                <w:b/>
                <w:bCs/>
              </w:rPr>
              <w:br/>
              <w:t>T [%Tmax]</w:t>
            </w:r>
          </w:p>
        </w:tc>
        <w:tc>
          <w:tcPr>
            <w:tcW w:w="1080" w:type="dxa"/>
          </w:tcPr>
          <w:p w14:paraId="206D4984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Shear Stress (SS)</w:t>
            </w:r>
            <w:r w:rsidRPr="002C45EC">
              <w:rPr>
                <w:rFonts w:ascii="Assistant" w:hAnsi="Assistant" w:cs="Assistant" w:hint="cs"/>
                <w:b/>
                <w:bCs/>
              </w:rPr>
              <w:br/>
            </w:r>
            <w:r w:rsidRPr="002C45EC">
              <w:rPr>
                <w:rFonts w:ascii="Cambria" w:hAnsi="Cambria" w:cs="Cambria"/>
                <w:b/>
                <w:bCs/>
              </w:rPr>
              <w:t>τ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 [MPa]</w:t>
            </w:r>
          </w:p>
        </w:tc>
        <w:tc>
          <w:tcPr>
            <w:tcW w:w="1080" w:type="dxa"/>
          </w:tcPr>
          <w:p w14:paraId="1BAA03A7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Dynamic Viscosity</w:t>
            </w:r>
            <w:r w:rsidRPr="002C45EC">
              <w:rPr>
                <w:rFonts w:ascii="Assistant" w:hAnsi="Assistant" w:cs="Assistant" w:hint="cs"/>
                <w:b/>
                <w:bCs/>
              </w:rPr>
              <w:br/>
            </w:r>
            <w:r w:rsidRPr="002C45EC">
              <w:rPr>
                <w:rFonts w:ascii="Cambria" w:hAnsi="Cambria" w:cs="Cambria"/>
                <w:b/>
                <w:bCs/>
              </w:rPr>
              <w:t>μ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 [cp]</w:t>
            </w:r>
          </w:p>
        </w:tc>
        <w:tc>
          <w:tcPr>
            <w:tcW w:w="1196" w:type="dxa"/>
          </w:tcPr>
          <w:p w14:paraId="645AE812" w14:textId="77777777" w:rsidR="009E1310" w:rsidRPr="002C45EC" w:rsidRDefault="00000000">
            <w:pPr>
              <w:rPr>
                <w:rFonts w:ascii="Assistant" w:hAnsi="Assistant" w:cs="Assistant" w:hint="cs"/>
                <w:b/>
                <w:bCs/>
              </w:rPr>
            </w:pPr>
            <w:r w:rsidRPr="002C45EC">
              <w:rPr>
                <w:rFonts w:ascii="Assistant" w:hAnsi="Assistant" w:cs="Assistant" w:hint="cs"/>
                <w:b/>
                <w:bCs/>
              </w:rPr>
              <w:t>Kinematic Viscosity</w:t>
            </w:r>
            <w:r w:rsidRPr="002C45EC">
              <w:rPr>
                <w:rFonts w:ascii="Assistant" w:hAnsi="Assistant" w:cs="Assistant" w:hint="cs"/>
                <w:b/>
                <w:bCs/>
              </w:rPr>
              <w:br/>
            </w:r>
            <w:r w:rsidRPr="002C45EC">
              <w:rPr>
                <w:rFonts w:ascii="Cambria" w:hAnsi="Cambria" w:cs="Cambria"/>
                <w:b/>
                <w:bCs/>
              </w:rPr>
              <w:t>ν</w:t>
            </w:r>
            <w:r w:rsidRPr="002C45EC">
              <w:rPr>
                <w:rFonts w:ascii="Assistant" w:hAnsi="Assistant" w:cs="Assistant" w:hint="cs"/>
                <w:b/>
                <w:bCs/>
              </w:rPr>
              <w:t xml:space="preserve"> [mm</w:t>
            </w:r>
            <w:r w:rsidRPr="002C45EC">
              <w:rPr>
                <w:rFonts w:ascii="Assistant" w:hAnsi="Assistant" w:cs="Assistant"/>
                <w:b/>
                <w:bCs/>
              </w:rPr>
              <w:t>²</w:t>
            </w:r>
            <w:r w:rsidRPr="002C45EC">
              <w:rPr>
                <w:rFonts w:ascii="Assistant" w:hAnsi="Assistant" w:cs="Assistant" w:hint="cs"/>
                <w:b/>
                <w:bCs/>
              </w:rPr>
              <w:t>/s]</w:t>
            </w:r>
          </w:p>
        </w:tc>
      </w:tr>
      <w:tr w:rsidR="009E1310" w14:paraId="36C195E4" w14:textId="77777777" w:rsidTr="002C45EC">
        <w:tc>
          <w:tcPr>
            <w:tcW w:w="1080" w:type="dxa"/>
            <w:vAlign w:val="center"/>
          </w:tcPr>
          <w:p w14:paraId="4150A678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6</w:t>
            </w:r>
          </w:p>
        </w:tc>
        <w:tc>
          <w:tcPr>
            <w:tcW w:w="1080" w:type="dxa"/>
            <w:vAlign w:val="center"/>
          </w:tcPr>
          <w:p w14:paraId="4E0F175E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1.24</w:t>
            </w:r>
          </w:p>
        </w:tc>
        <w:tc>
          <w:tcPr>
            <w:tcW w:w="1129" w:type="dxa"/>
            <w:vAlign w:val="center"/>
          </w:tcPr>
          <w:p w14:paraId="34005FD2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3:00</w:t>
            </w:r>
          </w:p>
        </w:tc>
        <w:tc>
          <w:tcPr>
            <w:tcW w:w="1080" w:type="dxa"/>
            <w:vAlign w:val="center"/>
          </w:tcPr>
          <w:p w14:paraId="0D68B9A2" w14:textId="1E13A2A8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24</w:t>
            </w:r>
          </w:p>
        </w:tc>
        <w:tc>
          <w:tcPr>
            <w:tcW w:w="1086" w:type="dxa"/>
            <w:vAlign w:val="center"/>
          </w:tcPr>
          <w:p w14:paraId="05A63420" w14:textId="632400A4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16.5</w:t>
            </w:r>
          </w:p>
        </w:tc>
        <w:tc>
          <w:tcPr>
            <w:tcW w:w="1080" w:type="dxa"/>
            <w:vAlign w:val="center"/>
          </w:tcPr>
          <w:p w14:paraId="542A72E9" w14:textId="1114451C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2.06</w:t>
            </w:r>
          </w:p>
        </w:tc>
        <w:tc>
          <w:tcPr>
            <w:tcW w:w="1080" w:type="dxa"/>
            <w:vAlign w:val="center"/>
          </w:tcPr>
          <w:p w14:paraId="7B8732D3" w14:textId="080F21BC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165.34</w:t>
            </w:r>
          </w:p>
        </w:tc>
        <w:tc>
          <w:tcPr>
            <w:tcW w:w="1196" w:type="dxa"/>
            <w:vAlign w:val="center"/>
          </w:tcPr>
          <w:p w14:paraId="0CB5D539" w14:textId="2081E38E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131.22</w:t>
            </w:r>
          </w:p>
        </w:tc>
      </w:tr>
      <w:tr w:rsidR="009E1310" w14:paraId="3DE8133F" w14:textId="77777777" w:rsidTr="002C45EC">
        <w:tc>
          <w:tcPr>
            <w:tcW w:w="1080" w:type="dxa"/>
            <w:vAlign w:val="center"/>
          </w:tcPr>
          <w:p w14:paraId="3BA02FC8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12</w:t>
            </w:r>
          </w:p>
        </w:tc>
        <w:tc>
          <w:tcPr>
            <w:tcW w:w="1080" w:type="dxa"/>
            <w:vAlign w:val="center"/>
          </w:tcPr>
          <w:p w14:paraId="0B55F156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2.49</w:t>
            </w:r>
          </w:p>
        </w:tc>
        <w:tc>
          <w:tcPr>
            <w:tcW w:w="1129" w:type="dxa"/>
            <w:vAlign w:val="center"/>
          </w:tcPr>
          <w:p w14:paraId="7B18365F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2:00</w:t>
            </w:r>
          </w:p>
        </w:tc>
        <w:tc>
          <w:tcPr>
            <w:tcW w:w="1080" w:type="dxa"/>
            <w:vAlign w:val="center"/>
          </w:tcPr>
          <w:p w14:paraId="6AEADB50" w14:textId="135A458E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24</w:t>
            </w:r>
          </w:p>
        </w:tc>
        <w:tc>
          <w:tcPr>
            <w:tcW w:w="1086" w:type="dxa"/>
            <w:vAlign w:val="center"/>
          </w:tcPr>
          <w:p w14:paraId="4EEC6F31" w14:textId="3200E485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35.4</w:t>
            </w:r>
          </w:p>
        </w:tc>
        <w:tc>
          <w:tcPr>
            <w:tcW w:w="1080" w:type="dxa"/>
            <w:vAlign w:val="center"/>
          </w:tcPr>
          <w:p w14:paraId="5F7290A0" w14:textId="685334CE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4.42</w:t>
            </w:r>
          </w:p>
        </w:tc>
        <w:tc>
          <w:tcPr>
            <w:tcW w:w="1080" w:type="dxa"/>
            <w:vAlign w:val="center"/>
          </w:tcPr>
          <w:p w14:paraId="4923448F" w14:textId="529F7863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177.31</w:t>
            </w:r>
          </w:p>
        </w:tc>
        <w:tc>
          <w:tcPr>
            <w:tcW w:w="1196" w:type="dxa"/>
            <w:vAlign w:val="center"/>
          </w:tcPr>
          <w:p w14:paraId="6909F425" w14:textId="35D7645F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140.73</w:t>
            </w:r>
          </w:p>
        </w:tc>
      </w:tr>
      <w:tr w:rsidR="009E1310" w14:paraId="3336D810" w14:textId="77777777" w:rsidTr="002C45EC">
        <w:tc>
          <w:tcPr>
            <w:tcW w:w="1080" w:type="dxa"/>
            <w:vAlign w:val="center"/>
          </w:tcPr>
          <w:p w14:paraId="0B372FA2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30</w:t>
            </w:r>
          </w:p>
        </w:tc>
        <w:tc>
          <w:tcPr>
            <w:tcW w:w="1080" w:type="dxa"/>
            <w:vAlign w:val="center"/>
          </w:tcPr>
          <w:p w14:paraId="5F2B01DD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6.24</w:t>
            </w:r>
          </w:p>
        </w:tc>
        <w:tc>
          <w:tcPr>
            <w:tcW w:w="1129" w:type="dxa"/>
            <w:vAlign w:val="center"/>
          </w:tcPr>
          <w:p w14:paraId="0FF354FA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1:00</w:t>
            </w:r>
          </w:p>
        </w:tc>
        <w:tc>
          <w:tcPr>
            <w:tcW w:w="1080" w:type="dxa"/>
            <w:vAlign w:val="center"/>
          </w:tcPr>
          <w:p w14:paraId="050FBE8F" w14:textId="531E979F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24</w:t>
            </w:r>
          </w:p>
        </w:tc>
        <w:tc>
          <w:tcPr>
            <w:tcW w:w="1086" w:type="dxa"/>
            <w:vAlign w:val="center"/>
          </w:tcPr>
          <w:p w14:paraId="480E2F38" w14:textId="01BC024B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87.3</w:t>
            </w:r>
          </w:p>
        </w:tc>
        <w:tc>
          <w:tcPr>
            <w:tcW w:w="1080" w:type="dxa"/>
            <w:vAlign w:val="center"/>
          </w:tcPr>
          <w:p w14:paraId="633644D1" w14:textId="740F11CC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10.9</w:t>
            </w:r>
          </w:p>
        </w:tc>
        <w:tc>
          <w:tcPr>
            <w:tcW w:w="1080" w:type="dxa"/>
            <w:vAlign w:val="center"/>
          </w:tcPr>
          <w:p w14:paraId="33FAFF16" w14:textId="20B69CA6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174.76</w:t>
            </w:r>
          </w:p>
        </w:tc>
        <w:tc>
          <w:tcPr>
            <w:tcW w:w="1196" w:type="dxa"/>
            <w:vAlign w:val="center"/>
          </w:tcPr>
          <w:p w14:paraId="3F18BDD1" w14:textId="7560D511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138.7</w:t>
            </w:r>
          </w:p>
        </w:tc>
      </w:tr>
      <w:tr w:rsidR="009E1310" w14:paraId="4A045DB4" w14:textId="77777777" w:rsidTr="002C45EC">
        <w:tc>
          <w:tcPr>
            <w:tcW w:w="1080" w:type="dxa"/>
            <w:vAlign w:val="center"/>
          </w:tcPr>
          <w:p w14:paraId="5A0BAF2F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60</w:t>
            </w:r>
          </w:p>
        </w:tc>
        <w:tc>
          <w:tcPr>
            <w:tcW w:w="1080" w:type="dxa"/>
            <w:vAlign w:val="center"/>
          </w:tcPr>
          <w:p w14:paraId="0D4C81F5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12.48</w:t>
            </w:r>
          </w:p>
        </w:tc>
        <w:tc>
          <w:tcPr>
            <w:tcW w:w="1129" w:type="dxa"/>
            <w:vAlign w:val="center"/>
          </w:tcPr>
          <w:p w14:paraId="4B224C5A" w14:textId="77777777" w:rsidR="009E1310" w:rsidRPr="002C45EC" w:rsidRDefault="00000000" w:rsidP="002C45EC">
            <w:pPr>
              <w:jc w:val="center"/>
              <w:rPr>
                <w:rFonts w:ascii="Assistant" w:hAnsi="Assistant" w:cs="Assistant" w:hint="cs"/>
              </w:rPr>
            </w:pPr>
            <w:r w:rsidRPr="002C45EC">
              <w:rPr>
                <w:rFonts w:ascii="Assistant" w:hAnsi="Assistant" w:cs="Assistant" w:hint="cs"/>
              </w:rPr>
              <w:t>0:40</w:t>
            </w:r>
          </w:p>
        </w:tc>
        <w:tc>
          <w:tcPr>
            <w:tcW w:w="1080" w:type="dxa"/>
            <w:vAlign w:val="center"/>
          </w:tcPr>
          <w:p w14:paraId="7DD7E2F2" w14:textId="6D16F16C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24</w:t>
            </w:r>
          </w:p>
        </w:tc>
        <w:tc>
          <w:tcPr>
            <w:tcW w:w="1086" w:type="dxa"/>
            <w:vAlign w:val="center"/>
          </w:tcPr>
          <w:p w14:paraId="5E2A5E57" w14:textId="67F3010C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85.9</w:t>
            </w:r>
          </w:p>
        </w:tc>
        <w:tc>
          <w:tcPr>
            <w:tcW w:w="1080" w:type="dxa"/>
            <w:vAlign w:val="center"/>
          </w:tcPr>
          <w:p w14:paraId="1A721656" w14:textId="1F2DD310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10.73</w:t>
            </w:r>
          </w:p>
        </w:tc>
        <w:tc>
          <w:tcPr>
            <w:tcW w:w="1080" w:type="dxa"/>
            <w:vAlign w:val="center"/>
          </w:tcPr>
          <w:p w14:paraId="25CF95D8" w14:textId="5A4D9222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85.98</w:t>
            </w:r>
          </w:p>
        </w:tc>
        <w:tc>
          <w:tcPr>
            <w:tcW w:w="1196" w:type="dxa"/>
            <w:vAlign w:val="center"/>
          </w:tcPr>
          <w:p w14:paraId="27B44694" w14:textId="4AFED85C" w:rsidR="009E1310" w:rsidRPr="002C45EC" w:rsidRDefault="002C45EC" w:rsidP="002C45EC">
            <w:pPr>
              <w:jc w:val="center"/>
              <w:rPr>
                <w:rFonts w:ascii="Assistant" w:hAnsi="Assistant" w:cs="Assistant" w:hint="cs"/>
              </w:rPr>
            </w:pPr>
            <w:r>
              <w:rPr>
                <w:rFonts w:ascii="Assistant" w:hAnsi="Assistant" w:cs="Assistant"/>
              </w:rPr>
              <w:t>68.23</w:t>
            </w:r>
          </w:p>
        </w:tc>
      </w:tr>
    </w:tbl>
    <w:p w14:paraId="248B963D" w14:textId="77777777" w:rsidR="00000000" w:rsidRDefault="00000000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157B" w:rsidRPr="0094157B" w14:paraId="64514FD1" w14:textId="77777777" w:rsidTr="00BE1712">
        <w:tc>
          <w:tcPr>
            <w:tcW w:w="4320" w:type="dxa"/>
          </w:tcPr>
          <w:p w14:paraId="5918BD0E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ניסיון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#</w:t>
            </w:r>
          </w:p>
        </w:tc>
        <w:tc>
          <w:tcPr>
            <w:tcW w:w="4320" w:type="dxa"/>
          </w:tcPr>
          <w:p w14:paraId="2519A811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Cambria" w:hAnsi="Cambria" w:cs="Cambria"/>
              </w:rPr>
              <w:t>Δ</w:t>
            </w:r>
            <w:r w:rsidRPr="0094157B">
              <w:rPr>
                <w:rFonts w:ascii="Assistant" w:hAnsi="Assistant" w:cs="Assistant" w:hint="cs"/>
              </w:rPr>
              <w:t>t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[s]</w:t>
            </w:r>
          </w:p>
        </w:tc>
      </w:tr>
      <w:tr w:rsidR="0094157B" w:rsidRPr="0094157B" w14:paraId="15E13FF7" w14:textId="77777777" w:rsidTr="00BE1712">
        <w:tc>
          <w:tcPr>
            <w:tcW w:w="4320" w:type="dxa"/>
          </w:tcPr>
          <w:p w14:paraId="1E6FF53F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r w:rsidRPr="0094157B">
              <w:rPr>
                <w:rFonts w:ascii="Assistant" w:hAnsi="Assistant" w:cs="Assistant" w:hint="cs"/>
              </w:rPr>
              <w:t>1</w:t>
            </w:r>
          </w:p>
        </w:tc>
        <w:tc>
          <w:tcPr>
            <w:tcW w:w="4320" w:type="dxa"/>
          </w:tcPr>
          <w:p w14:paraId="48203014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  <w:tr w:rsidR="0094157B" w:rsidRPr="0094157B" w14:paraId="37938877" w14:textId="77777777" w:rsidTr="00BE1712">
        <w:tc>
          <w:tcPr>
            <w:tcW w:w="4320" w:type="dxa"/>
          </w:tcPr>
          <w:p w14:paraId="7D5FB241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r w:rsidRPr="0094157B">
              <w:rPr>
                <w:rFonts w:ascii="Assistant" w:hAnsi="Assistant" w:cs="Assistant" w:hint="cs"/>
              </w:rPr>
              <w:t>2</w:t>
            </w:r>
          </w:p>
        </w:tc>
        <w:tc>
          <w:tcPr>
            <w:tcW w:w="4320" w:type="dxa"/>
          </w:tcPr>
          <w:p w14:paraId="5B466B69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  <w:tr w:rsidR="0094157B" w:rsidRPr="0094157B" w14:paraId="34A8D93E" w14:textId="77777777" w:rsidTr="00BE1712">
        <w:tc>
          <w:tcPr>
            <w:tcW w:w="4320" w:type="dxa"/>
          </w:tcPr>
          <w:p w14:paraId="31E71798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r w:rsidRPr="0094157B">
              <w:rPr>
                <w:rFonts w:ascii="Assistant" w:hAnsi="Assistant" w:cs="Assistant" w:hint="cs"/>
              </w:rPr>
              <w:t>3</w:t>
            </w:r>
          </w:p>
        </w:tc>
        <w:tc>
          <w:tcPr>
            <w:tcW w:w="4320" w:type="dxa"/>
          </w:tcPr>
          <w:p w14:paraId="0980FE4F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  <w:tr w:rsidR="0094157B" w:rsidRPr="0094157B" w14:paraId="00455D05" w14:textId="77777777" w:rsidTr="00BE1712">
        <w:tc>
          <w:tcPr>
            <w:tcW w:w="4320" w:type="dxa"/>
          </w:tcPr>
          <w:p w14:paraId="4CA2F05F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r w:rsidRPr="0094157B">
              <w:rPr>
                <w:rFonts w:ascii="Assistant" w:hAnsi="Assistant" w:cs="Assistant" w:hint="cs"/>
              </w:rPr>
              <w:t>4</w:t>
            </w:r>
          </w:p>
        </w:tc>
        <w:tc>
          <w:tcPr>
            <w:tcW w:w="4320" w:type="dxa"/>
          </w:tcPr>
          <w:p w14:paraId="21EC45FA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</w:tbl>
    <w:p w14:paraId="35B34949" w14:textId="77777777" w:rsidR="002C45EC" w:rsidRPr="0094157B" w:rsidRDefault="002C45EC" w:rsidP="0094157B">
      <w:pPr>
        <w:rPr>
          <w:rFonts w:ascii="Assistant" w:hAnsi="Assistant" w:cs="Assistant" w:hint="cs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4157B" w:rsidRPr="0094157B" w14:paraId="1C009234" w14:textId="77777777" w:rsidTr="00BE1712">
        <w:tc>
          <w:tcPr>
            <w:tcW w:w="2160" w:type="dxa"/>
          </w:tcPr>
          <w:p w14:paraId="2290D47E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חומר</w:t>
            </w:r>
            <w:proofErr w:type="spellEnd"/>
          </w:p>
        </w:tc>
        <w:tc>
          <w:tcPr>
            <w:tcW w:w="2160" w:type="dxa"/>
          </w:tcPr>
          <w:p w14:paraId="2934A829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משקל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m [kg]</w:t>
            </w:r>
          </w:p>
        </w:tc>
        <w:tc>
          <w:tcPr>
            <w:tcW w:w="2160" w:type="dxa"/>
          </w:tcPr>
          <w:p w14:paraId="6424042F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גודל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[m], [ml]</w:t>
            </w:r>
          </w:p>
        </w:tc>
        <w:tc>
          <w:tcPr>
            <w:tcW w:w="2160" w:type="dxa"/>
          </w:tcPr>
          <w:p w14:paraId="54C1705D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  <w:lang w:bidi="he-IL"/>
              </w:rPr>
              <w:t>צפיפות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</w:t>
            </w:r>
            <w:r w:rsidRPr="0094157B">
              <w:rPr>
                <w:rFonts w:ascii="Cambria" w:hAnsi="Cambria" w:cs="Cambria"/>
              </w:rPr>
              <w:t>ρ</w:t>
            </w:r>
            <w:r w:rsidRPr="0094157B">
              <w:rPr>
                <w:rFonts w:ascii="Assistant" w:hAnsi="Assistant" w:cs="Assistant" w:hint="cs"/>
              </w:rPr>
              <w:t xml:space="preserve"> = m/V [kg/m</w:t>
            </w:r>
            <w:r w:rsidRPr="0094157B">
              <w:rPr>
                <w:rFonts w:ascii="Assistant" w:hAnsi="Assistant" w:cs="Assistant"/>
              </w:rPr>
              <w:t>³</w:t>
            </w:r>
            <w:r w:rsidRPr="0094157B">
              <w:rPr>
                <w:rFonts w:ascii="Assistant" w:hAnsi="Assistant" w:cs="Assistant" w:hint="cs"/>
              </w:rPr>
              <w:t>]</w:t>
            </w:r>
          </w:p>
        </w:tc>
      </w:tr>
      <w:tr w:rsidR="0094157B" w:rsidRPr="0094157B" w14:paraId="30E3C772" w14:textId="77777777" w:rsidTr="00BE1712">
        <w:tc>
          <w:tcPr>
            <w:tcW w:w="2160" w:type="dxa"/>
          </w:tcPr>
          <w:p w14:paraId="5CF59660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כדור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</w:t>
            </w:r>
            <w:proofErr w:type="spellStart"/>
            <w:r w:rsidRPr="0094157B">
              <w:rPr>
                <w:rFonts w:ascii="Assistant" w:hAnsi="Assistant" w:cs="Assistant" w:hint="cs"/>
              </w:rPr>
              <w:t>נופל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1</w:t>
            </w:r>
          </w:p>
        </w:tc>
        <w:tc>
          <w:tcPr>
            <w:tcW w:w="2160" w:type="dxa"/>
          </w:tcPr>
          <w:p w14:paraId="5496D7A3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39DB5E3C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2FBAEB5B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  <w:tr w:rsidR="0094157B" w:rsidRPr="0094157B" w14:paraId="1D12177A" w14:textId="77777777" w:rsidTr="00BE1712">
        <w:tc>
          <w:tcPr>
            <w:tcW w:w="2160" w:type="dxa"/>
          </w:tcPr>
          <w:p w14:paraId="2D671B89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כדור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</w:t>
            </w:r>
            <w:proofErr w:type="spellStart"/>
            <w:r w:rsidRPr="0094157B">
              <w:rPr>
                <w:rFonts w:ascii="Assistant" w:hAnsi="Assistant" w:cs="Assistant" w:hint="cs"/>
              </w:rPr>
              <w:t>נופל</w:t>
            </w:r>
            <w:proofErr w:type="spellEnd"/>
            <w:r w:rsidRPr="0094157B">
              <w:rPr>
                <w:rFonts w:ascii="Assistant" w:hAnsi="Assistant" w:cs="Assistant" w:hint="cs"/>
              </w:rPr>
              <w:t xml:space="preserve"> 2</w:t>
            </w:r>
          </w:p>
        </w:tc>
        <w:tc>
          <w:tcPr>
            <w:tcW w:w="2160" w:type="dxa"/>
          </w:tcPr>
          <w:p w14:paraId="6798164E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509CAFBD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260EB3BD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  <w:tr w:rsidR="0094157B" w:rsidRPr="0094157B" w14:paraId="60A7A33C" w14:textId="77777777" w:rsidTr="00BE1712">
        <w:tc>
          <w:tcPr>
            <w:tcW w:w="2160" w:type="dxa"/>
          </w:tcPr>
          <w:p w14:paraId="5A1B778A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מים</w:t>
            </w:r>
            <w:proofErr w:type="spellEnd"/>
          </w:p>
        </w:tc>
        <w:tc>
          <w:tcPr>
            <w:tcW w:w="2160" w:type="dxa"/>
          </w:tcPr>
          <w:p w14:paraId="6AC5C943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40C71144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2FEE3658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  <w:tr w:rsidR="0094157B" w:rsidRPr="0094157B" w14:paraId="5525424B" w14:textId="77777777" w:rsidTr="00BE1712">
        <w:tc>
          <w:tcPr>
            <w:tcW w:w="2160" w:type="dxa"/>
          </w:tcPr>
          <w:p w14:paraId="1A2E29C3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  <w:proofErr w:type="spellStart"/>
            <w:r w:rsidRPr="0094157B">
              <w:rPr>
                <w:rFonts w:ascii="Assistant" w:hAnsi="Assistant" w:cs="Assistant" w:hint="cs"/>
              </w:rPr>
              <w:t>גליצרול</w:t>
            </w:r>
            <w:proofErr w:type="spellEnd"/>
          </w:p>
        </w:tc>
        <w:tc>
          <w:tcPr>
            <w:tcW w:w="2160" w:type="dxa"/>
          </w:tcPr>
          <w:p w14:paraId="7804E611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6EFB1E46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  <w:tc>
          <w:tcPr>
            <w:tcW w:w="2160" w:type="dxa"/>
          </w:tcPr>
          <w:p w14:paraId="32C54643" w14:textId="77777777" w:rsidR="0094157B" w:rsidRPr="0094157B" w:rsidRDefault="0094157B" w:rsidP="00BE1712">
            <w:pPr>
              <w:rPr>
                <w:rFonts w:ascii="Assistant" w:hAnsi="Assistant" w:cs="Assistant" w:hint="cs"/>
              </w:rPr>
            </w:pPr>
          </w:p>
        </w:tc>
      </w:tr>
    </w:tbl>
    <w:p w14:paraId="0D0C0E64" w14:textId="77777777" w:rsidR="0094157B" w:rsidRDefault="0094157B" w:rsidP="0094157B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8"/>
      </w:tblGrid>
      <w:tr w:rsidR="0094157B" w14:paraId="3EB294FB" w14:textId="77777777" w:rsidTr="0094157B">
        <w:tc>
          <w:tcPr>
            <w:tcW w:w="1106" w:type="dxa"/>
          </w:tcPr>
          <w:p w14:paraId="4EB85E8E" w14:textId="77777777" w:rsidR="0094157B" w:rsidRDefault="0094157B" w:rsidP="0094157B"/>
        </w:tc>
        <w:tc>
          <w:tcPr>
            <w:tcW w:w="1107" w:type="dxa"/>
          </w:tcPr>
          <w:p w14:paraId="121048ED" w14:textId="77777777" w:rsidR="0094157B" w:rsidRDefault="0094157B" w:rsidP="0094157B"/>
        </w:tc>
        <w:tc>
          <w:tcPr>
            <w:tcW w:w="1107" w:type="dxa"/>
          </w:tcPr>
          <w:p w14:paraId="15CA6FB0" w14:textId="77777777" w:rsidR="0094157B" w:rsidRDefault="0094157B" w:rsidP="0094157B"/>
        </w:tc>
        <w:tc>
          <w:tcPr>
            <w:tcW w:w="1107" w:type="dxa"/>
          </w:tcPr>
          <w:p w14:paraId="122B6046" w14:textId="77777777" w:rsidR="0094157B" w:rsidRDefault="0094157B" w:rsidP="0094157B"/>
        </w:tc>
        <w:tc>
          <w:tcPr>
            <w:tcW w:w="1107" w:type="dxa"/>
          </w:tcPr>
          <w:p w14:paraId="25190CC9" w14:textId="77777777" w:rsidR="0094157B" w:rsidRDefault="0094157B" w:rsidP="0094157B"/>
        </w:tc>
        <w:tc>
          <w:tcPr>
            <w:tcW w:w="1107" w:type="dxa"/>
          </w:tcPr>
          <w:p w14:paraId="77500E86" w14:textId="77777777" w:rsidR="0094157B" w:rsidRDefault="0094157B" w:rsidP="0094157B"/>
        </w:tc>
        <w:tc>
          <w:tcPr>
            <w:tcW w:w="1107" w:type="dxa"/>
          </w:tcPr>
          <w:p w14:paraId="4D0C4D11" w14:textId="7D0D0399" w:rsidR="0094157B" w:rsidRDefault="0094157B" w:rsidP="0094157B"/>
        </w:tc>
        <w:tc>
          <w:tcPr>
            <w:tcW w:w="1108" w:type="dxa"/>
          </w:tcPr>
          <w:p w14:paraId="6BF55B0B" w14:textId="77777777" w:rsidR="0094157B" w:rsidRDefault="0094157B" w:rsidP="0094157B"/>
        </w:tc>
      </w:tr>
      <w:tr w:rsidR="0094157B" w14:paraId="36B348BA" w14:textId="77777777" w:rsidTr="0094157B">
        <w:tc>
          <w:tcPr>
            <w:tcW w:w="1106" w:type="dxa"/>
            <w:vMerge w:val="restart"/>
          </w:tcPr>
          <w:p w14:paraId="640A2EE2" w14:textId="77777777" w:rsidR="0094157B" w:rsidRDefault="0094157B" w:rsidP="0094157B"/>
        </w:tc>
        <w:tc>
          <w:tcPr>
            <w:tcW w:w="1107" w:type="dxa"/>
          </w:tcPr>
          <w:p w14:paraId="75B57BCD" w14:textId="77777777" w:rsidR="0094157B" w:rsidRDefault="0094157B" w:rsidP="0094157B"/>
        </w:tc>
        <w:tc>
          <w:tcPr>
            <w:tcW w:w="1107" w:type="dxa"/>
          </w:tcPr>
          <w:p w14:paraId="4E5B504C" w14:textId="77777777" w:rsidR="0094157B" w:rsidRDefault="0094157B" w:rsidP="0094157B"/>
        </w:tc>
        <w:tc>
          <w:tcPr>
            <w:tcW w:w="1107" w:type="dxa"/>
          </w:tcPr>
          <w:p w14:paraId="202451F2" w14:textId="77777777" w:rsidR="0094157B" w:rsidRDefault="0094157B" w:rsidP="0094157B"/>
        </w:tc>
        <w:tc>
          <w:tcPr>
            <w:tcW w:w="1107" w:type="dxa"/>
          </w:tcPr>
          <w:p w14:paraId="2C687EB1" w14:textId="77777777" w:rsidR="0094157B" w:rsidRDefault="0094157B" w:rsidP="0094157B"/>
        </w:tc>
        <w:tc>
          <w:tcPr>
            <w:tcW w:w="1107" w:type="dxa"/>
          </w:tcPr>
          <w:p w14:paraId="15EC596D" w14:textId="77777777" w:rsidR="0094157B" w:rsidRDefault="0094157B" w:rsidP="0094157B"/>
        </w:tc>
        <w:tc>
          <w:tcPr>
            <w:tcW w:w="1107" w:type="dxa"/>
          </w:tcPr>
          <w:p w14:paraId="3FD1149B" w14:textId="554A13F4" w:rsidR="0094157B" w:rsidRDefault="0094157B" w:rsidP="0094157B"/>
        </w:tc>
        <w:tc>
          <w:tcPr>
            <w:tcW w:w="1108" w:type="dxa"/>
          </w:tcPr>
          <w:p w14:paraId="53106303" w14:textId="77777777" w:rsidR="0094157B" w:rsidRDefault="0094157B" w:rsidP="0094157B"/>
        </w:tc>
      </w:tr>
      <w:tr w:rsidR="0094157B" w14:paraId="256D568F" w14:textId="77777777" w:rsidTr="0094157B">
        <w:tc>
          <w:tcPr>
            <w:tcW w:w="1106" w:type="dxa"/>
            <w:vMerge/>
          </w:tcPr>
          <w:p w14:paraId="59CDB237" w14:textId="77777777" w:rsidR="0094157B" w:rsidRDefault="0094157B" w:rsidP="0094157B"/>
        </w:tc>
        <w:tc>
          <w:tcPr>
            <w:tcW w:w="1107" w:type="dxa"/>
          </w:tcPr>
          <w:p w14:paraId="433AC2DE" w14:textId="77777777" w:rsidR="0094157B" w:rsidRDefault="0094157B" w:rsidP="0094157B"/>
        </w:tc>
        <w:tc>
          <w:tcPr>
            <w:tcW w:w="1107" w:type="dxa"/>
          </w:tcPr>
          <w:p w14:paraId="4052A527" w14:textId="77777777" w:rsidR="0094157B" w:rsidRDefault="0094157B" w:rsidP="0094157B"/>
        </w:tc>
        <w:tc>
          <w:tcPr>
            <w:tcW w:w="1107" w:type="dxa"/>
          </w:tcPr>
          <w:p w14:paraId="3D968F3A" w14:textId="77777777" w:rsidR="0094157B" w:rsidRDefault="0094157B" w:rsidP="0094157B"/>
        </w:tc>
        <w:tc>
          <w:tcPr>
            <w:tcW w:w="1107" w:type="dxa"/>
          </w:tcPr>
          <w:p w14:paraId="5401778A" w14:textId="77777777" w:rsidR="0094157B" w:rsidRDefault="0094157B" w:rsidP="0094157B"/>
        </w:tc>
        <w:tc>
          <w:tcPr>
            <w:tcW w:w="1107" w:type="dxa"/>
          </w:tcPr>
          <w:p w14:paraId="5753D04F" w14:textId="77777777" w:rsidR="0094157B" w:rsidRDefault="0094157B" w:rsidP="0094157B"/>
        </w:tc>
        <w:tc>
          <w:tcPr>
            <w:tcW w:w="1107" w:type="dxa"/>
          </w:tcPr>
          <w:p w14:paraId="456B451C" w14:textId="77777777" w:rsidR="0094157B" w:rsidRDefault="0094157B" w:rsidP="0094157B"/>
        </w:tc>
        <w:tc>
          <w:tcPr>
            <w:tcW w:w="1108" w:type="dxa"/>
          </w:tcPr>
          <w:p w14:paraId="3F4717EB" w14:textId="77777777" w:rsidR="0094157B" w:rsidRDefault="0094157B" w:rsidP="0094157B"/>
        </w:tc>
      </w:tr>
      <w:tr w:rsidR="0094157B" w14:paraId="205D105F" w14:textId="77777777" w:rsidTr="0094157B">
        <w:tc>
          <w:tcPr>
            <w:tcW w:w="1106" w:type="dxa"/>
          </w:tcPr>
          <w:p w14:paraId="16F9CADC" w14:textId="77777777" w:rsidR="0094157B" w:rsidRDefault="0094157B" w:rsidP="0094157B"/>
        </w:tc>
        <w:tc>
          <w:tcPr>
            <w:tcW w:w="1107" w:type="dxa"/>
          </w:tcPr>
          <w:p w14:paraId="07E811BF" w14:textId="77777777" w:rsidR="0094157B" w:rsidRDefault="0094157B" w:rsidP="0094157B"/>
        </w:tc>
        <w:tc>
          <w:tcPr>
            <w:tcW w:w="1107" w:type="dxa"/>
          </w:tcPr>
          <w:p w14:paraId="6CFD8C39" w14:textId="77777777" w:rsidR="0094157B" w:rsidRDefault="0094157B" w:rsidP="0094157B"/>
        </w:tc>
        <w:tc>
          <w:tcPr>
            <w:tcW w:w="1107" w:type="dxa"/>
          </w:tcPr>
          <w:p w14:paraId="55F95D9E" w14:textId="77777777" w:rsidR="0094157B" w:rsidRDefault="0094157B" w:rsidP="0094157B"/>
        </w:tc>
        <w:tc>
          <w:tcPr>
            <w:tcW w:w="1107" w:type="dxa"/>
          </w:tcPr>
          <w:p w14:paraId="5A895A6D" w14:textId="77777777" w:rsidR="0094157B" w:rsidRDefault="0094157B" w:rsidP="0094157B"/>
        </w:tc>
        <w:tc>
          <w:tcPr>
            <w:tcW w:w="1107" w:type="dxa"/>
          </w:tcPr>
          <w:p w14:paraId="5F752DDB" w14:textId="77777777" w:rsidR="0094157B" w:rsidRDefault="0094157B" w:rsidP="0094157B"/>
        </w:tc>
        <w:tc>
          <w:tcPr>
            <w:tcW w:w="1107" w:type="dxa"/>
          </w:tcPr>
          <w:p w14:paraId="625EF43E" w14:textId="272F5FA6" w:rsidR="0094157B" w:rsidRDefault="0094157B" w:rsidP="0094157B"/>
        </w:tc>
        <w:tc>
          <w:tcPr>
            <w:tcW w:w="1108" w:type="dxa"/>
          </w:tcPr>
          <w:p w14:paraId="6FCCD6E5" w14:textId="77777777" w:rsidR="0094157B" w:rsidRDefault="0094157B" w:rsidP="0094157B"/>
        </w:tc>
      </w:tr>
      <w:tr w:rsidR="0094157B" w14:paraId="4B1E2D39" w14:textId="77777777" w:rsidTr="0094157B">
        <w:tc>
          <w:tcPr>
            <w:tcW w:w="1106" w:type="dxa"/>
          </w:tcPr>
          <w:p w14:paraId="6789BE69" w14:textId="77777777" w:rsidR="0094157B" w:rsidRDefault="0094157B" w:rsidP="0094157B"/>
        </w:tc>
        <w:tc>
          <w:tcPr>
            <w:tcW w:w="1107" w:type="dxa"/>
          </w:tcPr>
          <w:p w14:paraId="2A5ABA8E" w14:textId="77777777" w:rsidR="0094157B" w:rsidRDefault="0094157B" w:rsidP="0094157B"/>
        </w:tc>
        <w:tc>
          <w:tcPr>
            <w:tcW w:w="1107" w:type="dxa"/>
          </w:tcPr>
          <w:p w14:paraId="75B3AF73" w14:textId="77777777" w:rsidR="0094157B" w:rsidRDefault="0094157B" w:rsidP="0094157B"/>
        </w:tc>
        <w:tc>
          <w:tcPr>
            <w:tcW w:w="1107" w:type="dxa"/>
          </w:tcPr>
          <w:p w14:paraId="095ED521" w14:textId="77777777" w:rsidR="0094157B" w:rsidRDefault="0094157B" w:rsidP="0094157B"/>
        </w:tc>
        <w:tc>
          <w:tcPr>
            <w:tcW w:w="1107" w:type="dxa"/>
          </w:tcPr>
          <w:p w14:paraId="1622FA54" w14:textId="77777777" w:rsidR="0094157B" w:rsidRDefault="0094157B" w:rsidP="0094157B"/>
        </w:tc>
        <w:tc>
          <w:tcPr>
            <w:tcW w:w="1107" w:type="dxa"/>
          </w:tcPr>
          <w:p w14:paraId="56EA29DA" w14:textId="77777777" w:rsidR="0094157B" w:rsidRDefault="0094157B" w:rsidP="0094157B"/>
        </w:tc>
        <w:tc>
          <w:tcPr>
            <w:tcW w:w="1107" w:type="dxa"/>
          </w:tcPr>
          <w:p w14:paraId="70547904" w14:textId="77777777" w:rsidR="0094157B" w:rsidRDefault="0094157B" w:rsidP="0094157B"/>
        </w:tc>
        <w:tc>
          <w:tcPr>
            <w:tcW w:w="1108" w:type="dxa"/>
          </w:tcPr>
          <w:p w14:paraId="73B39313" w14:textId="77777777" w:rsidR="0094157B" w:rsidRDefault="0094157B" w:rsidP="0094157B"/>
        </w:tc>
      </w:tr>
      <w:tr w:rsidR="0094157B" w14:paraId="70773837" w14:textId="77777777" w:rsidTr="0094157B">
        <w:tc>
          <w:tcPr>
            <w:tcW w:w="1106" w:type="dxa"/>
          </w:tcPr>
          <w:p w14:paraId="2D49C5AF" w14:textId="77777777" w:rsidR="0094157B" w:rsidRDefault="0094157B" w:rsidP="0094157B"/>
        </w:tc>
        <w:tc>
          <w:tcPr>
            <w:tcW w:w="1107" w:type="dxa"/>
          </w:tcPr>
          <w:p w14:paraId="023194C2" w14:textId="77777777" w:rsidR="0094157B" w:rsidRDefault="0094157B" w:rsidP="0094157B"/>
        </w:tc>
        <w:tc>
          <w:tcPr>
            <w:tcW w:w="1107" w:type="dxa"/>
          </w:tcPr>
          <w:p w14:paraId="43248335" w14:textId="77777777" w:rsidR="0094157B" w:rsidRDefault="0094157B" w:rsidP="0094157B"/>
        </w:tc>
        <w:tc>
          <w:tcPr>
            <w:tcW w:w="1107" w:type="dxa"/>
          </w:tcPr>
          <w:p w14:paraId="6ACA72F4" w14:textId="77777777" w:rsidR="0094157B" w:rsidRDefault="0094157B" w:rsidP="0094157B"/>
        </w:tc>
        <w:tc>
          <w:tcPr>
            <w:tcW w:w="1107" w:type="dxa"/>
          </w:tcPr>
          <w:p w14:paraId="73A8DE4B" w14:textId="77777777" w:rsidR="0094157B" w:rsidRDefault="0094157B" w:rsidP="0094157B"/>
        </w:tc>
        <w:tc>
          <w:tcPr>
            <w:tcW w:w="1107" w:type="dxa"/>
          </w:tcPr>
          <w:p w14:paraId="4E847E3B" w14:textId="77777777" w:rsidR="0094157B" w:rsidRDefault="0094157B" w:rsidP="0094157B"/>
        </w:tc>
        <w:tc>
          <w:tcPr>
            <w:tcW w:w="1107" w:type="dxa"/>
          </w:tcPr>
          <w:p w14:paraId="3064D391" w14:textId="2D6D207F" w:rsidR="0094157B" w:rsidRDefault="0094157B" w:rsidP="0094157B"/>
        </w:tc>
        <w:tc>
          <w:tcPr>
            <w:tcW w:w="1108" w:type="dxa"/>
          </w:tcPr>
          <w:p w14:paraId="27151FF1" w14:textId="77777777" w:rsidR="0094157B" w:rsidRDefault="0094157B" w:rsidP="0094157B"/>
        </w:tc>
      </w:tr>
      <w:tr w:rsidR="0094157B" w14:paraId="402D48FC" w14:textId="77777777" w:rsidTr="0094157B">
        <w:tc>
          <w:tcPr>
            <w:tcW w:w="1106" w:type="dxa"/>
          </w:tcPr>
          <w:p w14:paraId="28B483C1" w14:textId="77777777" w:rsidR="0094157B" w:rsidRDefault="0094157B" w:rsidP="0094157B"/>
        </w:tc>
        <w:tc>
          <w:tcPr>
            <w:tcW w:w="1107" w:type="dxa"/>
          </w:tcPr>
          <w:p w14:paraId="302F3AA3" w14:textId="77777777" w:rsidR="0094157B" w:rsidRDefault="0094157B" w:rsidP="0094157B"/>
        </w:tc>
        <w:tc>
          <w:tcPr>
            <w:tcW w:w="1107" w:type="dxa"/>
          </w:tcPr>
          <w:p w14:paraId="1EE9498C" w14:textId="77777777" w:rsidR="0094157B" w:rsidRDefault="0094157B" w:rsidP="0094157B"/>
        </w:tc>
        <w:tc>
          <w:tcPr>
            <w:tcW w:w="1107" w:type="dxa"/>
          </w:tcPr>
          <w:p w14:paraId="76B73A86" w14:textId="77777777" w:rsidR="0094157B" w:rsidRDefault="0094157B" w:rsidP="0094157B"/>
        </w:tc>
        <w:tc>
          <w:tcPr>
            <w:tcW w:w="1107" w:type="dxa"/>
          </w:tcPr>
          <w:p w14:paraId="6E4D2F7F" w14:textId="77777777" w:rsidR="0094157B" w:rsidRDefault="0094157B" w:rsidP="0094157B"/>
        </w:tc>
        <w:tc>
          <w:tcPr>
            <w:tcW w:w="1107" w:type="dxa"/>
          </w:tcPr>
          <w:p w14:paraId="21997DA2" w14:textId="77777777" w:rsidR="0094157B" w:rsidRDefault="0094157B" w:rsidP="0094157B"/>
        </w:tc>
        <w:tc>
          <w:tcPr>
            <w:tcW w:w="1107" w:type="dxa"/>
          </w:tcPr>
          <w:p w14:paraId="22240F0E" w14:textId="4BEB6BF5" w:rsidR="0094157B" w:rsidRDefault="0094157B" w:rsidP="0094157B"/>
        </w:tc>
        <w:tc>
          <w:tcPr>
            <w:tcW w:w="1108" w:type="dxa"/>
          </w:tcPr>
          <w:p w14:paraId="5C623F8F" w14:textId="77777777" w:rsidR="0094157B" w:rsidRDefault="0094157B" w:rsidP="0094157B"/>
        </w:tc>
      </w:tr>
      <w:tr w:rsidR="0094157B" w14:paraId="1704DDFE" w14:textId="77777777" w:rsidTr="0094157B">
        <w:tc>
          <w:tcPr>
            <w:tcW w:w="1106" w:type="dxa"/>
          </w:tcPr>
          <w:p w14:paraId="2455C4F0" w14:textId="77777777" w:rsidR="0094157B" w:rsidRDefault="0094157B" w:rsidP="0094157B"/>
        </w:tc>
        <w:tc>
          <w:tcPr>
            <w:tcW w:w="1107" w:type="dxa"/>
          </w:tcPr>
          <w:p w14:paraId="0970F96B" w14:textId="77777777" w:rsidR="0094157B" w:rsidRDefault="0094157B" w:rsidP="0094157B"/>
        </w:tc>
        <w:tc>
          <w:tcPr>
            <w:tcW w:w="1107" w:type="dxa"/>
          </w:tcPr>
          <w:p w14:paraId="4E1D2343" w14:textId="77777777" w:rsidR="0094157B" w:rsidRDefault="0094157B" w:rsidP="0094157B"/>
        </w:tc>
        <w:tc>
          <w:tcPr>
            <w:tcW w:w="1107" w:type="dxa"/>
          </w:tcPr>
          <w:p w14:paraId="4EDE8D51" w14:textId="77777777" w:rsidR="0094157B" w:rsidRDefault="0094157B" w:rsidP="0094157B"/>
        </w:tc>
        <w:tc>
          <w:tcPr>
            <w:tcW w:w="1107" w:type="dxa"/>
          </w:tcPr>
          <w:p w14:paraId="4AE03D4F" w14:textId="77777777" w:rsidR="0094157B" w:rsidRDefault="0094157B" w:rsidP="0094157B"/>
        </w:tc>
        <w:tc>
          <w:tcPr>
            <w:tcW w:w="1107" w:type="dxa"/>
          </w:tcPr>
          <w:p w14:paraId="6BA3F159" w14:textId="77777777" w:rsidR="0094157B" w:rsidRDefault="0094157B" w:rsidP="0094157B"/>
        </w:tc>
        <w:tc>
          <w:tcPr>
            <w:tcW w:w="1107" w:type="dxa"/>
          </w:tcPr>
          <w:p w14:paraId="179CD439" w14:textId="18756B59" w:rsidR="0094157B" w:rsidRDefault="0094157B" w:rsidP="0094157B"/>
        </w:tc>
        <w:tc>
          <w:tcPr>
            <w:tcW w:w="1108" w:type="dxa"/>
          </w:tcPr>
          <w:p w14:paraId="76863DFC" w14:textId="77777777" w:rsidR="0094157B" w:rsidRDefault="0094157B" w:rsidP="0094157B"/>
        </w:tc>
      </w:tr>
    </w:tbl>
    <w:p w14:paraId="5CF62486" w14:textId="77777777" w:rsidR="0094157B" w:rsidRDefault="0094157B" w:rsidP="0094157B"/>
    <w:p w14:paraId="6CA02A35" w14:textId="77777777" w:rsidR="0094157B" w:rsidRDefault="0094157B" w:rsidP="0094157B"/>
    <w:sectPr w:rsidR="00941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425707">
    <w:abstractNumId w:val="8"/>
  </w:num>
  <w:num w:numId="2" w16cid:durableId="936013271">
    <w:abstractNumId w:val="6"/>
  </w:num>
  <w:num w:numId="3" w16cid:durableId="981545888">
    <w:abstractNumId w:val="5"/>
  </w:num>
  <w:num w:numId="4" w16cid:durableId="1970351873">
    <w:abstractNumId w:val="4"/>
  </w:num>
  <w:num w:numId="5" w16cid:durableId="880827880">
    <w:abstractNumId w:val="7"/>
  </w:num>
  <w:num w:numId="6" w16cid:durableId="990208146">
    <w:abstractNumId w:val="3"/>
  </w:num>
  <w:num w:numId="7" w16cid:durableId="1244683434">
    <w:abstractNumId w:val="2"/>
  </w:num>
  <w:num w:numId="8" w16cid:durableId="518548321">
    <w:abstractNumId w:val="1"/>
  </w:num>
  <w:num w:numId="9" w16cid:durableId="104883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5EC"/>
    <w:rsid w:val="002D31EC"/>
    <w:rsid w:val="00326F90"/>
    <w:rsid w:val="0094157B"/>
    <w:rsid w:val="009E13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74A59"/>
  <w14:defaultImageDpi w14:val="300"/>
  <w15:docId w15:val="{C81CA2A1-DE0B-4F60-A372-6C599F80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Noam Pahima</cp:lastModifiedBy>
  <cp:revision>3</cp:revision>
  <dcterms:created xsi:type="dcterms:W3CDTF">2013-12-23T23:15:00Z</dcterms:created>
  <dcterms:modified xsi:type="dcterms:W3CDTF">2025-06-04T14:22:00Z</dcterms:modified>
  <cp:category/>
</cp:coreProperties>
</file>